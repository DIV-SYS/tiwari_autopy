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Permit ID: TNR050129_0</w:t>
      </w:r>
    </w:p>
    <w:p>
      <w:r>
        <w:t>Company: Microsoft</w:t>
      </w:r>
    </w:p>
    <w:p>
      <w:r>
        <w:t>Contact 1: Company Name - john@example.com</w:t>
      </w:r>
    </w:p>
    <w:p>
      <w:r>
        <w:t>Contact 2: Second Contact - jane@abc.com</w:t>
      </w:r>
    </w:p>
    <w:p>
      <w:r>
        <w:t>Contact 3: Third Contact - tom@abc.com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